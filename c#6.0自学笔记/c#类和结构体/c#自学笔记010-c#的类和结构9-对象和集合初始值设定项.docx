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8CA" w:rsidRPr="00DF38CA" w:rsidRDefault="00DF38CA" w:rsidP="00DF38CA">
      <w:pPr>
        <w:widowControl/>
        <w:spacing w:after="204"/>
        <w:jc w:val="left"/>
        <w:rPr>
          <w:rFonts w:ascii="Helvetica" w:eastAsia="宋体" w:hAnsi="Helvetica" w:cs="Helvetica"/>
          <w:color w:val="333333"/>
          <w:spacing w:val="3"/>
          <w:kern w:val="0"/>
          <w:sz w:val="24"/>
          <w:szCs w:val="24"/>
        </w:rPr>
      </w:pPr>
      <w:r w:rsidRPr="00DF38CA">
        <w:rPr>
          <w:rFonts w:ascii="Helvetica" w:eastAsia="宋体" w:hAnsi="Helvetica" w:cs="Helvetica"/>
          <w:color w:val="333333"/>
          <w:spacing w:val="3"/>
          <w:kern w:val="0"/>
          <w:sz w:val="24"/>
          <w:szCs w:val="24"/>
        </w:rPr>
        <w:t>使用对象初始值设定项，你可以在创建对象时向对象的任何可访问字段或属性分配值，而无需调用后跟赋值语句行的构造函数。利用对象初始值设定项语法，你可为构造函数指定参数或忽略参数（以及括号语法）。以下示例演示如何使用具有命名类型</w:t>
      </w:r>
      <w:r w:rsidRPr="00DF38CA">
        <w:rPr>
          <w:rFonts w:ascii="Helvetica" w:eastAsia="宋体" w:hAnsi="Helvetica" w:cs="Helvetica"/>
          <w:color w:val="333333"/>
          <w:spacing w:val="3"/>
          <w:kern w:val="0"/>
          <w:sz w:val="24"/>
          <w:szCs w:val="24"/>
        </w:rPr>
        <w:t xml:space="preserve"> Cat </w:t>
      </w:r>
      <w:r w:rsidRPr="00DF38CA">
        <w:rPr>
          <w:rFonts w:ascii="Helvetica" w:eastAsia="宋体" w:hAnsi="Helvetica" w:cs="Helvetica"/>
          <w:color w:val="333333"/>
          <w:spacing w:val="3"/>
          <w:kern w:val="0"/>
          <w:sz w:val="24"/>
          <w:szCs w:val="24"/>
        </w:rPr>
        <w:t>的对象初始值设定项以及如何调用默认构造函数。请注意，自动实现的属性在</w:t>
      </w:r>
      <w:r w:rsidRPr="00DF38CA">
        <w:rPr>
          <w:rFonts w:ascii="Helvetica" w:eastAsia="宋体" w:hAnsi="Helvetica" w:cs="Helvetica"/>
          <w:color w:val="333333"/>
          <w:spacing w:val="3"/>
          <w:kern w:val="0"/>
          <w:sz w:val="24"/>
          <w:szCs w:val="24"/>
        </w:rPr>
        <w:t xml:space="preserve"> Cat </w:t>
      </w:r>
      <w:r w:rsidRPr="00DF38CA">
        <w:rPr>
          <w:rFonts w:ascii="Helvetica" w:eastAsia="宋体" w:hAnsi="Helvetica" w:cs="Helvetica"/>
          <w:color w:val="333333"/>
          <w:spacing w:val="3"/>
          <w:kern w:val="0"/>
          <w:sz w:val="24"/>
          <w:szCs w:val="24"/>
        </w:rPr>
        <w:t>类中的用法。有关详细信息，请参阅</w:t>
      </w:r>
      <w:hyperlink r:id="rId4" w:tgtFrame="_blank" w:history="1">
        <w:r w:rsidRPr="00DF38CA">
          <w:rPr>
            <w:rFonts w:ascii="Helvetica" w:eastAsia="宋体" w:hAnsi="Helvetica" w:cs="Helvetica"/>
            <w:color w:val="4183C4"/>
            <w:spacing w:val="3"/>
            <w:kern w:val="0"/>
            <w:sz w:val="24"/>
            <w:szCs w:val="24"/>
          </w:rPr>
          <w:t>自动实现的属性（</w:t>
        </w:r>
        <w:r w:rsidRPr="00DF38CA">
          <w:rPr>
            <w:rFonts w:ascii="Helvetica" w:eastAsia="宋体" w:hAnsi="Helvetica" w:cs="Helvetica"/>
            <w:color w:val="4183C4"/>
            <w:spacing w:val="3"/>
            <w:kern w:val="0"/>
            <w:sz w:val="24"/>
            <w:szCs w:val="24"/>
          </w:rPr>
          <w:t xml:space="preserve">C# </w:t>
        </w:r>
        <w:r w:rsidRPr="00DF38CA">
          <w:rPr>
            <w:rFonts w:ascii="Helvetica" w:eastAsia="宋体" w:hAnsi="Helvetica" w:cs="Helvetica"/>
            <w:color w:val="4183C4"/>
            <w:spacing w:val="3"/>
            <w:kern w:val="0"/>
            <w:sz w:val="24"/>
            <w:szCs w:val="24"/>
          </w:rPr>
          <w:t>编程指南）</w:t>
        </w:r>
      </w:hyperlink>
      <w:r w:rsidRPr="00DF38CA">
        <w:rPr>
          <w:rFonts w:ascii="Helvetica" w:eastAsia="宋体" w:hAnsi="Helvetica" w:cs="Helvetica"/>
          <w:color w:val="333333"/>
          <w:spacing w:val="3"/>
          <w:kern w:val="0"/>
          <w:sz w:val="24"/>
          <w:szCs w:val="24"/>
        </w:rPr>
        <w:t>。</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class Cat</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 Auto-implemented properties.</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public int Age { get; set; }</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public string Name { get; set; }</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Cat cat = new Cat { Age = 10, Name = "Fluffy" };</w:t>
      </w:r>
    </w:p>
    <w:p w:rsidR="00DF38CA" w:rsidRPr="00DF38CA" w:rsidRDefault="00DF38CA" w:rsidP="00DF38CA">
      <w:pPr>
        <w:widowControl/>
        <w:spacing w:before="306" w:after="204"/>
        <w:jc w:val="left"/>
        <w:outlineLvl w:val="1"/>
        <w:rPr>
          <w:rFonts w:ascii="Helvetica" w:eastAsia="宋体" w:hAnsi="Helvetica" w:cs="Helvetica"/>
          <w:b/>
          <w:bCs/>
          <w:color w:val="333333"/>
          <w:spacing w:val="3"/>
          <w:kern w:val="0"/>
          <w:sz w:val="42"/>
          <w:szCs w:val="42"/>
        </w:rPr>
      </w:pPr>
      <w:r w:rsidRPr="00DF38CA">
        <w:rPr>
          <w:rFonts w:ascii="Helvetica" w:eastAsia="宋体" w:hAnsi="Helvetica" w:cs="Helvetica"/>
          <w:b/>
          <w:bCs/>
          <w:color w:val="333333"/>
          <w:spacing w:val="3"/>
          <w:kern w:val="0"/>
          <w:sz w:val="42"/>
          <w:szCs w:val="42"/>
        </w:rPr>
        <w:t>具有匿名类型的对象初始值设定项</w:t>
      </w:r>
    </w:p>
    <w:p w:rsidR="00DF38CA" w:rsidRPr="00DF38CA" w:rsidRDefault="00DF38CA" w:rsidP="00DF38CA">
      <w:pPr>
        <w:widowControl/>
        <w:spacing w:after="204"/>
        <w:jc w:val="left"/>
        <w:rPr>
          <w:rFonts w:ascii="Helvetica" w:eastAsia="宋体" w:hAnsi="Helvetica" w:cs="Helvetica"/>
          <w:color w:val="333333"/>
          <w:spacing w:val="3"/>
          <w:kern w:val="0"/>
          <w:sz w:val="24"/>
          <w:szCs w:val="24"/>
        </w:rPr>
      </w:pPr>
      <w:r w:rsidRPr="00DF38CA">
        <w:rPr>
          <w:rFonts w:ascii="Helvetica" w:eastAsia="宋体" w:hAnsi="Helvetica" w:cs="Helvetica"/>
          <w:color w:val="333333"/>
          <w:spacing w:val="3"/>
          <w:kern w:val="0"/>
          <w:sz w:val="24"/>
          <w:szCs w:val="24"/>
        </w:rPr>
        <w:t>尽管对象初始值设定项可用于任何上下文中，但它们在</w:t>
      </w:r>
      <w:r w:rsidRPr="00DF38CA">
        <w:rPr>
          <w:rFonts w:ascii="Helvetica" w:eastAsia="宋体" w:hAnsi="Helvetica" w:cs="Helvetica"/>
          <w:color w:val="333333"/>
          <w:spacing w:val="3"/>
          <w:kern w:val="0"/>
          <w:sz w:val="24"/>
          <w:szCs w:val="24"/>
        </w:rPr>
        <w:t xml:space="preserve"> LINQ </w:t>
      </w:r>
      <w:r w:rsidRPr="00DF38CA">
        <w:rPr>
          <w:rFonts w:ascii="Helvetica" w:eastAsia="宋体" w:hAnsi="Helvetica" w:cs="Helvetica"/>
          <w:color w:val="333333"/>
          <w:spacing w:val="3"/>
          <w:kern w:val="0"/>
          <w:sz w:val="24"/>
          <w:szCs w:val="24"/>
        </w:rPr>
        <w:t>查询表达式中特别有用。查询表达式常使用只能通过使用对象初始值设定项进行初始化的</w:t>
      </w:r>
      <w:hyperlink r:id="rId5" w:tgtFrame="_blank" w:history="1">
        <w:r w:rsidRPr="00DF38CA">
          <w:rPr>
            <w:rFonts w:ascii="Helvetica" w:eastAsia="宋体" w:hAnsi="Helvetica" w:cs="Helvetica"/>
            <w:color w:val="4183C4"/>
            <w:spacing w:val="3"/>
            <w:kern w:val="0"/>
            <w:sz w:val="24"/>
            <w:szCs w:val="24"/>
          </w:rPr>
          <w:t>匿名类型</w:t>
        </w:r>
      </w:hyperlink>
      <w:r w:rsidRPr="00DF38CA">
        <w:rPr>
          <w:rFonts w:ascii="Helvetica" w:eastAsia="宋体" w:hAnsi="Helvetica" w:cs="Helvetica"/>
          <w:color w:val="333333"/>
          <w:spacing w:val="3"/>
          <w:kern w:val="0"/>
          <w:sz w:val="24"/>
          <w:szCs w:val="24"/>
        </w:rPr>
        <w:t>，如下面的声明所示。</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var pet = new { Age = 10, Name = "Fluffy" };</w:t>
      </w:r>
    </w:p>
    <w:p w:rsidR="00DF38CA" w:rsidRPr="00DF38CA" w:rsidRDefault="00DF38CA" w:rsidP="00DF38CA">
      <w:pPr>
        <w:widowControl/>
        <w:spacing w:after="204"/>
        <w:jc w:val="left"/>
        <w:rPr>
          <w:rFonts w:ascii="Helvetica" w:eastAsia="宋体" w:hAnsi="Helvetica" w:cs="Helvetica"/>
          <w:color w:val="333333"/>
          <w:spacing w:val="3"/>
          <w:kern w:val="0"/>
          <w:sz w:val="24"/>
          <w:szCs w:val="24"/>
        </w:rPr>
      </w:pPr>
      <w:r w:rsidRPr="00DF38CA">
        <w:rPr>
          <w:rFonts w:ascii="Helvetica" w:eastAsia="宋体" w:hAnsi="Helvetica" w:cs="Helvetica"/>
          <w:color w:val="333333"/>
          <w:spacing w:val="3"/>
          <w:kern w:val="0"/>
          <w:sz w:val="24"/>
          <w:szCs w:val="24"/>
        </w:rPr>
        <w:t>利用匿名类型，</w:t>
      </w:r>
      <w:r w:rsidRPr="00DF38CA">
        <w:rPr>
          <w:rFonts w:ascii="Helvetica" w:eastAsia="宋体" w:hAnsi="Helvetica" w:cs="Helvetica"/>
          <w:b/>
          <w:bCs/>
          <w:color w:val="333333"/>
          <w:spacing w:val="3"/>
          <w:kern w:val="0"/>
          <w:sz w:val="24"/>
          <w:szCs w:val="24"/>
        </w:rPr>
        <w:t>select</w:t>
      </w:r>
      <w:r w:rsidRPr="00DF38CA">
        <w:rPr>
          <w:rFonts w:ascii="Helvetica" w:eastAsia="宋体" w:hAnsi="Helvetica" w:cs="Helvetica"/>
          <w:color w:val="333333"/>
          <w:spacing w:val="3"/>
          <w:kern w:val="0"/>
          <w:sz w:val="24"/>
          <w:szCs w:val="24"/>
        </w:rPr>
        <w:t> </w:t>
      </w:r>
      <w:r w:rsidRPr="00DF38CA">
        <w:rPr>
          <w:rFonts w:ascii="Helvetica" w:eastAsia="宋体" w:hAnsi="Helvetica" w:cs="Helvetica"/>
          <w:color w:val="333333"/>
          <w:spacing w:val="3"/>
          <w:kern w:val="0"/>
          <w:sz w:val="24"/>
          <w:szCs w:val="24"/>
        </w:rPr>
        <w:t>查询表达式中的</w:t>
      </w:r>
      <w:r w:rsidRPr="00DF38CA">
        <w:rPr>
          <w:rFonts w:ascii="Helvetica" w:eastAsia="宋体" w:hAnsi="Helvetica" w:cs="Helvetica"/>
          <w:color w:val="333333"/>
          <w:spacing w:val="3"/>
          <w:kern w:val="0"/>
          <w:sz w:val="24"/>
          <w:szCs w:val="24"/>
        </w:rPr>
        <w:t xml:space="preserve"> LINQ </w:t>
      </w:r>
      <w:r w:rsidRPr="00DF38CA">
        <w:rPr>
          <w:rFonts w:ascii="Helvetica" w:eastAsia="宋体" w:hAnsi="Helvetica" w:cs="Helvetica"/>
          <w:color w:val="333333"/>
          <w:spacing w:val="3"/>
          <w:kern w:val="0"/>
          <w:sz w:val="24"/>
          <w:szCs w:val="24"/>
        </w:rPr>
        <w:t>子句可以将原始序列的对象转换为其值和形状可能不同于原始序列的对象。如果你只想存储某个序列中每个对象的部分信息，则这很有用。在下面的示例中，假定产品对象</w:t>
      </w:r>
      <w:r w:rsidRPr="00DF38CA">
        <w:rPr>
          <w:rFonts w:ascii="Helvetica" w:eastAsia="宋体" w:hAnsi="Helvetica" w:cs="Helvetica"/>
          <w:color w:val="333333"/>
          <w:spacing w:val="3"/>
          <w:kern w:val="0"/>
          <w:sz w:val="24"/>
          <w:szCs w:val="24"/>
        </w:rPr>
        <w:t xml:space="preserve"> (p) </w:t>
      </w:r>
      <w:r w:rsidRPr="00DF38CA">
        <w:rPr>
          <w:rFonts w:ascii="Helvetica" w:eastAsia="宋体" w:hAnsi="Helvetica" w:cs="Helvetica"/>
          <w:color w:val="333333"/>
          <w:spacing w:val="3"/>
          <w:kern w:val="0"/>
          <w:sz w:val="24"/>
          <w:szCs w:val="24"/>
        </w:rPr>
        <w:t>包含很多字段和方法，而你只想创建包含产品名和单价的对象序列。</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var productInfos =</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from p in products</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select new { p.ProductName, p.UnitPrice };</w:t>
      </w:r>
    </w:p>
    <w:p w:rsidR="00DF38CA" w:rsidRPr="00DF38CA" w:rsidRDefault="00DF38CA" w:rsidP="00DF38CA">
      <w:pPr>
        <w:widowControl/>
        <w:spacing w:after="204"/>
        <w:jc w:val="left"/>
        <w:rPr>
          <w:rFonts w:ascii="Helvetica" w:eastAsia="宋体" w:hAnsi="Helvetica" w:cs="Helvetica"/>
          <w:color w:val="333333"/>
          <w:spacing w:val="3"/>
          <w:kern w:val="0"/>
          <w:sz w:val="24"/>
          <w:szCs w:val="24"/>
        </w:rPr>
      </w:pPr>
      <w:r w:rsidRPr="00DF38CA">
        <w:rPr>
          <w:rFonts w:ascii="Helvetica" w:eastAsia="宋体" w:hAnsi="Helvetica" w:cs="Helvetica"/>
          <w:color w:val="333333"/>
          <w:spacing w:val="3"/>
          <w:kern w:val="0"/>
          <w:sz w:val="24"/>
          <w:szCs w:val="24"/>
        </w:rPr>
        <w:t>执行此查询时，</w:t>
      </w:r>
      <w:r w:rsidRPr="00DF38CA">
        <w:rPr>
          <w:rFonts w:ascii="Helvetica" w:eastAsia="宋体" w:hAnsi="Helvetica" w:cs="Helvetica"/>
          <w:color w:val="333333"/>
          <w:spacing w:val="3"/>
          <w:kern w:val="0"/>
          <w:sz w:val="24"/>
          <w:szCs w:val="24"/>
        </w:rPr>
        <w:t xml:space="preserve">productInfos </w:t>
      </w:r>
      <w:r w:rsidRPr="00DF38CA">
        <w:rPr>
          <w:rFonts w:ascii="Helvetica" w:eastAsia="宋体" w:hAnsi="Helvetica" w:cs="Helvetica"/>
          <w:color w:val="333333"/>
          <w:spacing w:val="3"/>
          <w:kern w:val="0"/>
          <w:sz w:val="24"/>
          <w:szCs w:val="24"/>
        </w:rPr>
        <w:t>变量将包含一系列对象，这些对象可以在</w:t>
      </w:r>
      <w:r w:rsidRPr="00DF38CA">
        <w:rPr>
          <w:rFonts w:ascii="Helvetica" w:eastAsia="宋体" w:hAnsi="Helvetica" w:cs="Helvetica"/>
          <w:color w:val="333333"/>
          <w:spacing w:val="3"/>
          <w:kern w:val="0"/>
          <w:sz w:val="24"/>
          <w:szCs w:val="24"/>
        </w:rPr>
        <w:t> </w:t>
      </w:r>
      <w:r w:rsidRPr="00DF38CA">
        <w:rPr>
          <w:rFonts w:ascii="Helvetica" w:eastAsia="宋体" w:hAnsi="Helvetica" w:cs="Helvetica"/>
          <w:b/>
          <w:bCs/>
          <w:color w:val="333333"/>
          <w:spacing w:val="3"/>
          <w:kern w:val="0"/>
          <w:sz w:val="24"/>
          <w:szCs w:val="24"/>
        </w:rPr>
        <w:t>foreach</w:t>
      </w:r>
      <w:r w:rsidRPr="00DF38CA">
        <w:rPr>
          <w:rFonts w:ascii="Helvetica" w:eastAsia="宋体" w:hAnsi="Helvetica" w:cs="Helvetica"/>
          <w:color w:val="333333"/>
          <w:spacing w:val="3"/>
          <w:kern w:val="0"/>
          <w:sz w:val="24"/>
          <w:szCs w:val="24"/>
        </w:rPr>
        <w:t> </w:t>
      </w:r>
      <w:r w:rsidRPr="00DF38CA">
        <w:rPr>
          <w:rFonts w:ascii="Helvetica" w:eastAsia="宋体" w:hAnsi="Helvetica" w:cs="Helvetica"/>
          <w:color w:val="333333"/>
          <w:spacing w:val="3"/>
          <w:kern w:val="0"/>
          <w:sz w:val="24"/>
          <w:szCs w:val="24"/>
        </w:rPr>
        <w:t>语句中进行访问，如下面的示例所示：</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foreach(var p in productInfos){...}</w:t>
      </w:r>
    </w:p>
    <w:p w:rsidR="00DF38CA" w:rsidRPr="00DF38CA" w:rsidRDefault="00DF38CA" w:rsidP="00DF38CA">
      <w:pPr>
        <w:widowControl/>
        <w:spacing w:after="204"/>
        <w:jc w:val="left"/>
        <w:rPr>
          <w:rFonts w:ascii="Helvetica" w:eastAsia="宋体" w:hAnsi="Helvetica" w:cs="Helvetica"/>
          <w:color w:val="333333"/>
          <w:spacing w:val="3"/>
          <w:kern w:val="0"/>
          <w:sz w:val="24"/>
          <w:szCs w:val="24"/>
        </w:rPr>
      </w:pPr>
      <w:r w:rsidRPr="00DF38CA">
        <w:rPr>
          <w:rFonts w:ascii="Helvetica" w:eastAsia="宋体" w:hAnsi="Helvetica" w:cs="Helvetica"/>
          <w:color w:val="333333"/>
          <w:spacing w:val="3"/>
          <w:kern w:val="0"/>
          <w:sz w:val="24"/>
          <w:szCs w:val="24"/>
        </w:rPr>
        <w:t>新的匿名类型中的每个对象都具有两个公共属性，这两个属性接收与原始对象中的属性或字段相同的名称。你还可在创建匿名类型时重命名字段；下面的示例将</w:t>
      </w:r>
      <w:r w:rsidRPr="00DF38CA">
        <w:rPr>
          <w:rFonts w:ascii="Helvetica" w:eastAsia="宋体" w:hAnsi="Helvetica" w:cs="Helvetica"/>
          <w:color w:val="333333"/>
          <w:spacing w:val="3"/>
          <w:kern w:val="0"/>
          <w:sz w:val="24"/>
          <w:szCs w:val="24"/>
        </w:rPr>
        <w:t xml:space="preserve"> UnitPrice </w:t>
      </w:r>
      <w:r w:rsidRPr="00DF38CA">
        <w:rPr>
          <w:rFonts w:ascii="Helvetica" w:eastAsia="宋体" w:hAnsi="Helvetica" w:cs="Helvetica"/>
          <w:color w:val="333333"/>
          <w:spacing w:val="3"/>
          <w:kern w:val="0"/>
          <w:sz w:val="24"/>
          <w:szCs w:val="24"/>
        </w:rPr>
        <w:t>字段重命名为</w:t>
      </w:r>
      <w:r w:rsidRPr="00DF38CA">
        <w:rPr>
          <w:rFonts w:ascii="Helvetica" w:eastAsia="宋体" w:hAnsi="Helvetica" w:cs="Helvetica"/>
          <w:color w:val="333333"/>
          <w:spacing w:val="3"/>
          <w:kern w:val="0"/>
          <w:sz w:val="24"/>
          <w:szCs w:val="24"/>
        </w:rPr>
        <w:t xml:space="preserve"> Price</w:t>
      </w:r>
      <w:r w:rsidRPr="00DF38CA">
        <w:rPr>
          <w:rFonts w:ascii="Helvetica" w:eastAsia="宋体" w:hAnsi="Helvetica" w:cs="Helvetica"/>
          <w:color w:val="333333"/>
          <w:spacing w:val="3"/>
          <w:kern w:val="0"/>
          <w:sz w:val="24"/>
          <w:szCs w:val="24"/>
        </w:rPr>
        <w:t>。</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select new {p.ProductName, Price = p.UnitPrice};</w:t>
      </w:r>
    </w:p>
    <w:p w:rsidR="00DF38CA" w:rsidRPr="00DF38CA" w:rsidRDefault="00DF38CA" w:rsidP="00DF38CA">
      <w:pPr>
        <w:widowControl/>
        <w:spacing w:before="306" w:after="204"/>
        <w:jc w:val="left"/>
        <w:outlineLvl w:val="1"/>
        <w:rPr>
          <w:rFonts w:ascii="Helvetica" w:eastAsia="宋体" w:hAnsi="Helvetica" w:cs="Helvetica"/>
          <w:b/>
          <w:bCs/>
          <w:color w:val="333333"/>
          <w:spacing w:val="3"/>
          <w:kern w:val="0"/>
          <w:sz w:val="42"/>
          <w:szCs w:val="42"/>
        </w:rPr>
      </w:pPr>
      <w:r w:rsidRPr="00DF38CA">
        <w:rPr>
          <w:rFonts w:ascii="Helvetica" w:eastAsia="宋体" w:hAnsi="Helvetica" w:cs="Helvetica"/>
          <w:b/>
          <w:bCs/>
          <w:color w:val="333333"/>
          <w:spacing w:val="3"/>
          <w:kern w:val="0"/>
          <w:sz w:val="42"/>
          <w:szCs w:val="42"/>
        </w:rPr>
        <w:t>具有可以为</w:t>
      </w:r>
      <w:r w:rsidRPr="00DF38CA">
        <w:rPr>
          <w:rFonts w:ascii="Helvetica" w:eastAsia="宋体" w:hAnsi="Helvetica" w:cs="Helvetica"/>
          <w:b/>
          <w:bCs/>
          <w:color w:val="333333"/>
          <w:spacing w:val="3"/>
          <w:kern w:val="0"/>
          <w:sz w:val="42"/>
          <w:szCs w:val="42"/>
        </w:rPr>
        <w:t xml:space="preserve"> null </w:t>
      </w:r>
      <w:r w:rsidRPr="00DF38CA">
        <w:rPr>
          <w:rFonts w:ascii="Helvetica" w:eastAsia="宋体" w:hAnsi="Helvetica" w:cs="Helvetica"/>
          <w:b/>
          <w:bCs/>
          <w:color w:val="333333"/>
          <w:spacing w:val="3"/>
          <w:kern w:val="0"/>
          <w:sz w:val="42"/>
          <w:szCs w:val="42"/>
        </w:rPr>
        <w:t>的类型的对象初始值设定项</w:t>
      </w:r>
    </w:p>
    <w:p w:rsidR="00DF38CA" w:rsidRPr="00DF38CA" w:rsidRDefault="00DF38CA" w:rsidP="00DF38CA">
      <w:pPr>
        <w:widowControl/>
        <w:spacing w:after="204"/>
        <w:jc w:val="left"/>
        <w:rPr>
          <w:rFonts w:ascii="Helvetica" w:eastAsia="宋体" w:hAnsi="Helvetica" w:cs="Helvetica"/>
          <w:color w:val="333333"/>
          <w:spacing w:val="3"/>
          <w:kern w:val="0"/>
          <w:sz w:val="24"/>
          <w:szCs w:val="24"/>
        </w:rPr>
      </w:pPr>
      <w:r w:rsidRPr="00DF38CA">
        <w:rPr>
          <w:rFonts w:ascii="Helvetica" w:eastAsia="宋体" w:hAnsi="Helvetica" w:cs="Helvetica"/>
          <w:color w:val="333333"/>
          <w:spacing w:val="3"/>
          <w:kern w:val="0"/>
          <w:sz w:val="24"/>
          <w:szCs w:val="24"/>
        </w:rPr>
        <w:t>使用具有可以为</w:t>
      </w:r>
      <w:r w:rsidRPr="00DF38CA">
        <w:rPr>
          <w:rFonts w:ascii="Helvetica" w:eastAsia="宋体" w:hAnsi="Helvetica" w:cs="Helvetica"/>
          <w:color w:val="333333"/>
          <w:spacing w:val="3"/>
          <w:kern w:val="0"/>
          <w:sz w:val="24"/>
          <w:szCs w:val="24"/>
        </w:rPr>
        <w:t xml:space="preserve"> null </w:t>
      </w:r>
      <w:r w:rsidRPr="00DF38CA">
        <w:rPr>
          <w:rFonts w:ascii="Helvetica" w:eastAsia="宋体" w:hAnsi="Helvetica" w:cs="Helvetica"/>
          <w:color w:val="333333"/>
          <w:spacing w:val="3"/>
          <w:kern w:val="0"/>
          <w:sz w:val="24"/>
          <w:szCs w:val="24"/>
        </w:rPr>
        <w:t>的结构的对象初始值设定项会导致编译时错误。</w:t>
      </w:r>
    </w:p>
    <w:p w:rsidR="00DF38CA" w:rsidRPr="00DF38CA" w:rsidRDefault="00DF38CA" w:rsidP="00DF38CA">
      <w:pPr>
        <w:widowControl/>
        <w:spacing w:before="306" w:after="204"/>
        <w:jc w:val="left"/>
        <w:outlineLvl w:val="1"/>
        <w:rPr>
          <w:rFonts w:ascii="Helvetica" w:eastAsia="宋体" w:hAnsi="Helvetica" w:cs="Helvetica"/>
          <w:b/>
          <w:bCs/>
          <w:color w:val="333333"/>
          <w:spacing w:val="3"/>
          <w:kern w:val="0"/>
          <w:sz w:val="42"/>
          <w:szCs w:val="42"/>
        </w:rPr>
      </w:pPr>
      <w:r w:rsidRPr="00DF38CA">
        <w:rPr>
          <w:rFonts w:ascii="Helvetica" w:eastAsia="宋体" w:hAnsi="Helvetica" w:cs="Helvetica"/>
          <w:b/>
          <w:bCs/>
          <w:color w:val="333333"/>
          <w:spacing w:val="3"/>
          <w:kern w:val="0"/>
          <w:sz w:val="42"/>
          <w:szCs w:val="42"/>
        </w:rPr>
        <w:t>集合初始值设定项</w:t>
      </w:r>
    </w:p>
    <w:p w:rsidR="00DF38CA" w:rsidRPr="00DF38CA" w:rsidRDefault="00DF38CA" w:rsidP="00DF38CA">
      <w:pPr>
        <w:widowControl/>
        <w:spacing w:after="204"/>
        <w:jc w:val="left"/>
        <w:rPr>
          <w:rFonts w:ascii="Helvetica" w:eastAsia="宋体" w:hAnsi="Helvetica" w:cs="Helvetica"/>
          <w:color w:val="333333"/>
          <w:spacing w:val="3"/>
          <w:kern w:val="0"/>
          <w:sz w:val="24"/>
          <w:szCs w:val="24"/>
        </w:rPr>
      </w:pPr>
      <w:r w:rsidRPr="00DF38CA">
        <w:rPr>
          <w:rFonts w:ascii="Helvetica" w:eastAsia="宋体" w:hAnsi="Helvetica" w:cs="Helvetica"/>
          <w:color w:val="333333"/>
          <w:spacing w:val="3"/>
          <w:kern w:val="0"/>
          <w:sz w:val="24"/>
          <w:szCs w:val="24"/>
        </w:rPr>
        <w:t>集合初始值设定项允许在初始化实现</w:t>
      </w:r>
      <w:r w:rsidRPr="00DF38CA">
        <w:rPr>
          <w:rFonts w:ascii="Helvetica" w:eastAsia="宋体" w:hAnsi="Helvetica" w:cs="Helvetica"/>
          <w:color w:val="333333"/>
          <w:spacing w:val="3"/>
          <w:kern w:val="0"/>
          <w:sz w:val="24"/>
          <w:szCs w:val="24"/>
        </w:rPr>
        <w:t> </w:t>
      </w:r>
      <w:hyperlink r:id="rId6" w:tgtFrame="_blank" w:history="1">
        <w:r w:rsidRPr="00DF38CA">
          <w:rPr>
            <w:rFonts w:ascii="Helvetica" w:eastAsia="宋体" w:hAnsi="Helvetica" w:cs="Helvetica"/>
            <w:color w:val="4183C4"/>
            <w:spacing w:val="3"/>
            <w:kern w:val="0"/>
            <w:sz w:val="24"/>
            <w:szCs w:val="24"/>
          </w:rPr>
          <w:t>IEnumerable</w:t>
        </w:r>
      </w:hyperlink>
      <w:r w:rsidRPr="00DF38CA">
        <w:rPr>
          <w:rFonts w:ascii="Helvetica" w:eastAsia="宋体" w:hAnsi="Helvetica" w:cs="Helvetica"/>
          <w:color w:val="333333"/>
          <w:spacing w:val="3"/>
          <w:kern w:val="0"/>
          <w:sz w:val="24"/>
          <w:szCs w:val="24"/>
        </w:rPr>
        <w:t> </w:t>
      </w:r>
      <w:r w:rsidRPr="00DF38CA">
        <w:rPr>
          <w:rFonts w:ascii="Helvetica" w:eastAsia="宋体" w:hAnsi="Helvetica" w:cs="Helvetica"/>
          <w:color w:val="333333"/>
          <w:spacing w:val="3"/>
          <w:kern w:val="0"/>
          <w:sz w:val="24"/>
          <w:szCs w:val="24"/>
        </w:rPr>
        <w:t>的集合类或初始化具有</w:t>
      </w:r>
      <w:r w:rsidRPr="00DF38CA">
        <w:rPr>
          <w:rFonts w:ascii="Helvetica" w:eastAsia="宋体" w:hAnsi="Helvetica" w:cs="Helvetica"/>
          <w:color w:val="333333"/>
          <w:spacing w:val="3"/>
          <w:kern w:val="0"/>
          <w:sz w:val="24"/>
          <w:szCs w:val="24"/>
        </w:rPr>
        <w:t> </w:t>
      </w:r>
      <w:r w:rsidRPr="00DF38CA">
        <w:rPr>
          <w:rFonts w:ascii="Helvetica" w:eastAsia="宋体" w:hAnsi="Helvetica" w:cs="Helvetica"/>
          <w:b/>
          <w:bCs/>
          <w:color w:val="333333"/>
          <w:spacing w:val="3"/>
          <w:kern w:val="0"/>
          <w:sz w:val="24"/>
          <w:szCs w:val="24"/>
        </w:rPr>
        <w:t>Add</w:t>
      </w:r>
      <w:r w:rsidRPr="00DF38CA">
        <w:rPr>
          <w:rFonts w:ascii="Helvetica" w:eastAsia="宋体" w:hAnsi="Helvetica" w:cs="Helvetica"/>
          <w:color w:val="333333"/>
          <w:spacing w:val="3"/>
          <w:kern w:val="0"/>
          <w:sz w:val="24"/>
          <w:szCs w:val="24"/>
        </w:rPr>
        <w:t> </w:t>
      </w:r>
      <w:r w:rsidRPr="00DF38CA">
        <w:rPr>
          <w:rFonts w:ascii="Helvetica" w:eastAsia="宋体" w:hAnsi="Helvetica" w:cs="Helvetica"/>
          <w:color w:val="333333"/>
          <w:spacing w:val="3"/>
          <w:kern w:val="0"/>
          <w:sz w:val="24"/>
          <w:szCs w:val="24"/>
        </w:rPr>
        <w:t>扩展方法的类时，指定一个或多个元素初始值设定项。元素初始值设定项可以是简单的值、表达式或对象初始值设定项。通过使用集合初始值设定项，你将无需在源代码中指定对该类的</w:t>
      </w:r>
      <w:r w:rsidRPr="00DF38CA">
        <w:rPr>
          <w:rFonts w:ascii="Helvetica" w:eastAsia="宋体" w:hAnsi="Helvetica" w:cs="Helvetica"/>
          <w:color w:val="333333"/>
          <w:spacing w:val="3"/>
          <w:kern w:val="0"/>
          <w:sz w:val="24"/>
          <w:szCs w:val="24"/>
        </w:rPr>
        <w:t> </w:t>
      </w:r>
      <w:r w:rsidRPr="00DF38CA">
        <w:rPr>
          <w:rFonts w:ascii="Helvetica" w:eastAsia="宋体" w:hAnsi="Helvetica" w:cs="Helvetica"/>
          <w:b/>
          <w:bCs/>
          <w:color w:val="333333"/>
          <w:spacing w:val="3"/>
          <w:kern w:val="0"/>
          <w:sz w:val="24"/>
          <w:szCs w:val="24"/>
        </w:rPr>
        <w:t>Add</w:t>
      </w:r>
      <w:r w:rsidRPr="00DF38CA">
        <w:rPr>
          <w:rFonts w:ascii="Helvetica" w:eastAsia="宋体" w:hAnsi="Helvetica" w:cs="Helvetica"/>
          <w:color w:val="333333"/>
          <w:spacing w:val="3"/>
          <w:kern w:val="0"/>
          <w:sz w:val="24"/>
          <w:szCs w:val="24"/>
        </w:rPr>
        <w:t> </w:t>
      </w:r>
      <w:r w:rsidRPr="00DF38CA">
        <w:rPr>
          <w:rFonts w:ascii="Helvetica" w:eastAsia="宋体" w:hAnsi="Helvetica" w:cs="Helvetica"/>
          <w:color w:val="333333"/>
          <w:spacing w:val="3"/>
          <w:kern w:val="0"/>
          <w:sz w:val="24"/>
          <w:szCs w:val="24"/>
        </w:rPr>
        <w:t>方法的多个调用；编译器将添加这些调用。</w:t>
      </w:r>
    </w:p>
    <w:p w:rsidR="00DF38CA" w:rsidRPr="00DF38CA" w:rsidRDefault="00DF38CA" w:rsidP="00DF38CA">
      <w:pPr>
        <w:widowControl/>
        <w:spacing w:after="204"/>
        <w:jc w:val="left"/>
        <w:rPr>
          <w:rFonts w:ascii="Helvetica" w:eastAsia="宋体" w:hAnsi="Helvetica" w:cs="Helvetica"/>
          <w:color w:val="333333"/>
          <w:spacing w:val="3"/>
          <w:kern w:val="0"/>
          <w:sz w:val="24"/>
          <w:szCs w:val="24"/>
        </w:rPr>
      </w:pPr>
      <w:r w:rsidRPr="00DF38CA">
        <w:rPr>
          <w:rFonts w:ascii="Helvetica" w:eastAsia="宋体" w:hAnsi="Helvetica" w:cs="Helvetica"/>
          <w:color w:val="333333"/>
          <w:spacing w:val="3"/>
          <w:kern w:val="0"/>
          <w:sz w:val="24"/>
          <w:szCs w:val="24"/>
        </w:rPr>
        <w:t>下面的示例演示了两个简单的集合初始值设定项：</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List&lt;int&gt; digits = new List&lt;int&gt; { 0, 1, 2, 3, 4, 5, 6, 7, 8, 9 };</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List&lt;int&gt; digits2 = new List&lt;int&gt; { 0 + 1, 12 % 3, MakeInt() };</w:t>
      </w:r>
    </w:p>
    <w:p w:rsidR="00DF38CA" w:rsidRPr="00DF38CA" w:rsidRDefault="00DF38CA" w:rsidP="00DF38CA">
      <w:pPr>
        <w:widowControl/>
        <w:spacing w:after="204"/>
        <w:jc w:val="left"/>
        <w:rPr>
          <w:rFonts w:ascii="Helvetica" w:eastAsia="宋体" w:hAnsi="Helvetica" w:cs="Helvetica"/>
          <w:color w:val="333333"/>
          <w:spacing w:val="3"/>
          <w:kern w:val="0"/>
          <w:sz w:val="24"/>
          <w:szCs w:val="24"/>
        </w:rPr>
      </w:pPr>
      <w:r w:rsidRPr="00DF38CA">
        <w:rPr>
          <w:rFonts w:ascii="Helvetica" w:eastAsia="宋体" w:hAnsi="Helvetica" w:cs="Helvetica"/>
          <w:color w:val="333333"/>
          <w:spacing w:val="3"/>
          <w:kern w:val="0"/>
          <w:sz w:val="24"/>
          <w:szCs w:val="24"/>
        </w:rPr>
        <w:t>下面的集合初始值设定项使用对象初始值设定项来初始化上一个示例中定义的</w:t>
      </w:r>
      <w:r w:rsidRPr="00DF38CA">
        <w:rPr>
          <w:rFonts w:ascii="Helvetica" w:eastAsia="宋体" w:hAnsi="Helvetica" w:cs="Helvetica"/>
          <w:color w:val="333333"/>
          <w:spacing w:val="3"/>
          <w:kern w:val="0"/>
          <w:sz w:val="24"/>
          <w:szCs w:val="24"/>
        </w:rPr>
        <w:t xml:space="preserve"> Cat </w:t>
      </w:r>
      <w:r w:rsidRPr="00DF38CA">
        <w:rPr>
          <w:rFonts w:ascii="Helvetica" w:eastAsia="宋体" w:hAnsi="Helvetica" w:cs="Helvetica"/>
          <w:color w:val="333333"/>
          <w:spacing w:val="3"/>
          <w:kern w:val="0"/>
          <w:sz w:val="24"/>
          <w:szCs w:val="24"/>
        </w:rPr>
        <w:t>类的对象。请注意，各个对象初始值设定项分别括在大括号中且用逗号隔开。</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List&lt;Cat&gt; cats = new List&lt;Cat&gt;</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new Cat(){ Name = "Sylvester", Age=8 },</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new Cat(){ Name = "Whiskers", Age=2 },</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new Cat(){ Name = "Sasha", Age=14 }</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w:t>
      </w:r>
    </w:p>
    <w:p w:rsidR="00DF38CA" w:rsidRPr="00DF38CA" w:rsidRDefault="00DF38CA" w:rsidP="00DF38CA">
      <w:pPr>
        <w:widowControl/>
        <w:spacing w:after="204"/>
        <w:jc w:val="left"/>
        <w:rPr>
          <w:rFonts w:ascii="Helvetica" w:eastAsia="宋体" w:hAnsi="Helvetica" w:cs="Helvetica"/>
          <w:color w:val="333333"/>
          <w:spacing w:val="3"/>
          <w:kern w:val="0"/>
          <w:sz w:val="24"/>
          <w:szCs w:val="24"/>
        </w:rPr>
      </w:pPr>
      <w:r w:rsidRPr="00DF38CA">
        <w:rPr>
          <w:rFonts w:ascii="Helvetica" w:eastAsia="宋体" w:hAnsi="Helvetica" w:cs="Helvetica"/>
          <w:color w:val="333333"/>
          <w:spacing w:val="3"/>
          <w:kern w:val="0"/>
          <w:sz w:val="24"/>
          <w:szCs w:val="24"/>
        </w:rPr>
        <w:t>如果集合的</w:t>
      </w:r>
      <w:r w:rsidRPr="00DF38CA">
        <w:rPr>
          <w:rFonts w:ascii="Helvetica" w:eastAsia="宋体" w:hAnsi="Helvetica" w:cs="Helvetica"/>
          <w:color w:val="333333"/>
          <w:spacing w:val="3"/>
          <w:kern w:val="0"/>
          <w:sz w:val="24"/>
          <w:szCs w:val="24"/>
        </w:rPr>
        <w:t> </w:t>
      </w:r>
      <w:hyperlink r:id="rId7" w:tgtFrame="_blank" w:history="1">
        <w:r w:rsidRPr="00DF38CA">
          <w:rPr>
            <w:rFonts w:ascii="Helvetica" w:eastAsia="宋体" w:hAnsi="Helvetica" w:cs="Helvetica"/>
            <w:color w:val="4183C4"/>
            <w:spacing w:val="3"/>
            <w:kern w:val="0"/>
            <w:sz w:val="24"/>
            <w:szCs w:val="24"/>
          </w:rPr>
          <w:t>null</w:t>
        </w:r>
      </w:hyperlink>
      <w:r w:rsidRPr="00DF38CA">
        <w:rPr>
          <w:rFonts w:ascii="Helvetica" w:eastAsia="宋体" w:hAnsi="Helvetica" w:cs="Helvetica"/>
          <w:color w:val="333333"/>
          <w:spacing w:val="3"/>
          <w:kern w:val="0"/>
          <w:sz w:val="24"/>
          <w:szCs w:val="24"/>
        </w:rPr>
        <w:t> </w:t>
      </w:r>
      <w:r w:rsidRPr="00DF38CA">
        <w:rPr>
          <w:rFonts w:ascii="Helvetica" w:eastAsia="宋体" w:hAnsi="Helvetica" w:cs="Helvetica"/>
          <w:color w:val="333333"/>
          <w:spacing w:val="3"/>
          <w:kern w:val="0"/>
          <w:sz w:val="24"/>
          <w:szCs w:val="24"/>
        </w:rPr>
        <w:t>方法允许，则可以将</w:t>
      </w:r>
      <w:r w:rsidRPr="00DF38CA">
        <w:rPr>
          <w:rFonts w:ascii="Helvetica" w:eastAsia="宋体" w:hAnsi="Helvetica" w:cs="Helvetica"/>
          <w:color w:val="333333"/>
          <w:spacing w:val="3"/>
          <w:kern w:val="0"/>
          <w:sz w:val="24"/>
          <w:szCs w:val="24"/>
        </w:rPr>
        <w:t> </w:t>
      </w:r>
      <w:r w:rsidRPr="00DF38CA">
        <w:rPr>
          <w:rFonts w:ascii="Helvetica" w:eastAsia="宋体" w:hAnsi="Helvetica" w:cs="Helvetica"/>
          <w:b/>
          <w:bCs/>
          <w:color w:val="333333"/>
          <w:spacing w:val="3"/>
          <w:kern w:val="0"/>
          <w:sz w:val="24"/>
          <w:szCs w:val="24"/>
        </w:rPr>
        <w:t>Add</w:t>
      </w:r>
      <w:r w:rsidRPr="00DF38CA">
        <w:rPr>
          <w:rFonts w:ascii="Helvetica" w:eastAsia="宋体" w:hAnsi="Helvetica" w:cs="Helvetica"/>
          <w:color w:val="333333"/>
          <w:spacing w:val="3"/>
          <w:kern w:val="0"/>
          <w:sz w:val="24"/>
          <w:szCs w:val="24"/>
        </w:rPr>
        <w:t> </w:t>
      </w:r>
      <w:r w:rsidRPr="00DF38CA">
        <w:rPr>
          <w:rFonts w:ascii="Helvetica" w:eastAsia="宋体" w:hAnsi="Helvetica" w:cs="Helvetica"/>
          <w:color w:val="333333"/>
          <w:spacing w:val="3"/>
          <w:kern w:val="0"/>
          <w:sz w:val="24"/>
          <w:szCs w:val="24"/>
        </w:rPr>
        <w:t>指定为集合初始值设定项中的一个元素。</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List&lt;Cat&gt; moreCats = new List&lt;Cat&gt;</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new Cat(){ Name = "Furrytail", Age=5 },</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new Cat(){ Name = "Peaches", Age=4 },</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null</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w:t>
      </w:r>
    </w:p>
    <w:p w:rsidR="00DF38CA" w:rsidRPr="00DF38CA" w:rsidRDefault="00DF38CA" w:rsidP="00DF38CA">
      <w:pPr>
        <w:widowControl/>
        <w:spacing w:after="204"/>
        <w:jc w:val="left"/>
        <w:rPr>
          <w:rFonts w:ascii="Helvetica" w:eastAsia="宋体" w:hAnsi="Helvetica" w:cs="Helvetica"/>
          <w:color w:val="333333"/>
          <w:spacing w:val="3"/>
          <w:kern w:val="0"/>
          <w:sz w:val="24"/>
          <w:szCs w:val="24"/>
        </w:rPr>
      </w:pPr>
      <w:r w:rsidRPr="00DF38CA">
        <w:rPr>
          <w:rFonts w:ascii="Helvetica" w:eastAsia="宋体" w:hAnsi="Helvetica" w:cs="Helvetica"/>
          <w:color w:val="333333"/>
          <w:spacing w:val="3"/>
          <w:kern w:val="0"/>
          <w:sz w:val="24"/>
          <w:szCs w:val="24"/>
        </w:rPr>
        <w:t>如果集合支持索引，可以指定索引元素。</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var numbers = new Dictionary&lt;int, string&gt; { </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[7] = "seven", </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[9] = "nine", </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[13] = "thirteen" </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The following code consolidates examples from the topic.</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class ObjInitializers</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class Cat</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 Auto-implemented properties.</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public int Age { get; set; }</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public string Name { get; set; }</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static void Main()</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Cat cat = new Cat { Age = 10, Name = "Fluffy" };</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List&lt;Cat&gt; cats = new List&lt;Cat&gt;</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new Cat(){ Name = "Sylvester", Age=8 },</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new Cat(){ Name = "Whiskers", Age=2 },</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new Cat(){ Name = "Sasha", Age=14 }</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List&lt;Cat&gt; moreCats = new List&lt;Cat&gt;</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new Cat(){ Name = "Furrytail", Age=5 },</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new Cat(){ Name = "Peaches", Age=4 },</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null</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 Display results.</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System.Console.WriteLine(cat.Name);</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foreach (Cat c in cats)</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System.Console.WriteLine(c.Name);</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foreach (Cat c in moreCats)</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if (c != null)</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System.Console.WriteLine(c.Name);</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else</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System.Console.WriteLine("List element has null value.");</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 Output:</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//Fluffy</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//Sylvester</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//Whiskers</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//Sasha</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//Furrytail</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//Peaches</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38CA">
        <w:rPr>
          <w:rFonts w:ascii="Consolas" w:eastAsia="宋体" w:hAnsi="Consolas" w:cs="宋体"/>
          <w:color w:val="333333"/>
          <w:spacing w:val="3"/>
          <w:kern w:val="0"/>
          <w:sz w:val="20"/>
          <w:szCs w:val="20"/>
          <w:bdr w:val="none" w:sz="0" w:space="0" w:color="auto" w:frame="1"/>
        </w:rPr>
        <w:t xml:space="preserve">    //List element has null value.</w:t>
      </w:r>
    </w:p>
    <w:p w:rsidR="00DF38CA" w:rsidRPr="00DF38CA" w:rsidRDefault="00DF38CA" w:rsidP="00DF38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DF38CA">
        <w:rPr>
          <w:rFonts w:ascii="Consolas" w:eastAsia="宋体" w:hAnsi="Consolas" w:cs="宋体"/>
          <w:color w:val="333333"/>
          <w:spacing w:val="3"/>
          <w:kern w:val="0"/>
          <w:sz w:val="20"/>
          <w:szCs w:val="20"/>
          <w:bdr w:val="none" w:sz="0" w:space="0" w:color="auto" w:frame="1"/>
        </w:rPr>
        <w:t>}</w:t>
      </w:r>
    </w:p>
    <w:p w:rsidR="00DF38CA" w:rsidRDefault="00DF38CA" w:rsidP="00DF38CA">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请参阅</w:t>
      </w:r>
    </w:p>
    <w:p w:rsidR="00DF38CA" w:rsidRDefault="00DF38CA" w:rsidP="00DF38CA">
      <w:pPr>
        <w:pStyle w:val="a3"/>
        <w:spacing w:before="0" w:beforeAutospacing="0" w:after="204" w:afterAutospacing="0"/>
        <w:rPr>
          <w:rFonts w:ascii="Helvetica" w:hAnsi="Helvetica" w:cs="Helvetica"/>
          <w:color w:val="333333"/>
          <w:spacing w:val="3"/>
        </w:rPr>
      </w:pPr>
      <w:hyperlink r:id="rId8" w:tgtFrame="_blank" w:history="1">
        <w:r>
          <w:rPr>
            <w:rStyle w:val="a4"/>
            <w:rFonts w:ascii="Helvetica" w:hAnsi="Helvetica" w:cs="Helvetica"/>
            <w:color w:val="4183C4"/>
            <w:spacing w:val="3"/>
          </w:rPr>
          <w:t xml:space="preserve">C# </w:t>
        </w:r>
        <w:r>
          <w:rPr>
            <w:rStyle w:val="a4"/>
            <w:rFonts w:ascii="Helvetica" w:hAnsi="Helvetica" w:cs="Helvetica"/>
            <w:color w:val="4183C4"/>
            <w:spacing w:val="3"/>
          </w:rPr>
          <w:t>编程指南</w:t>
        </w:r>
      </w:hyperlink>
    </w:p>
    <w:p w:rsidR="00DF38CA" w:rsidRDefault="00DF38CA" w:rsidP="00DF38CA">
      <w:pPr>
        <w:pStyle w:val="a3"/>
        <w:spacing w:before="0" w:beforeAutospacing="0" w:after="204" w:afterAutospacing="0"/>
        <w:rPr>
          <w:rFonts w:ascii="Helvetica" w:hAnsi="Helvetica" w:cs="Helvetica"/>
          <w:color w:val="333333"/>
          <w:spacing w:val="3"/>
        </w:rPr>
      </w:pPr>
      <w:hyperlink r:id="rId9" w:tgtFrame="_blank" w:history="1">
        <w:r>
          <w:rPr>
            <w:rStyle w:val="a4"/>
            <w:rFonts w:ascii="Helvetica" w:hAnsi="Helvetica" w:cs="Helvetica"/>
            <w:color w:val="4183C4"/>
            <w:spacing w:val="3"/>
          </w:rPr>
          <w:t xml:space="preserve">LINQ </w:t>
        </w:r>
        <w:r>
          <w:rPr>
            <w:rStyle w:val="a4"/>
            <w:rFonts w:ascii="Helvetica" w:hAnsi="Helvetica" w:cs="Helvetica"/>
            <w:color w:val="4183C4"/>
            <w:spacing w:val="3"/>
          </w:rPr>
          <w:t>查询表达式（</w:t>
        </w:r>
        <w:r>
          <w:rPr>
            <w:rStyle w:val="a4"/>
            <w:rFonts w:ascii="Helvetica" w:hAnsi="Helvetica" w:cs="Helvetica"/>
            <w:color w:val="4183C4"/>
            <w:spacing w:val="3"/>
          </w:rPr>
          <w:t xml:space="preserve">C# </w:t>
        </w:r>
        <w:r>
          <w:rPr>
            <w:rStyle w:val="a4"/>
            <w:rFonts w:ascii="Helvetica" w:hAnsi="Helvetica" w:cs="Helvetica"/>
            <w:color w:val="4183C4"/>
            <w:spacing w:val="3"/>
          </w:rPr>
          <w:t>编程指南）</w:t>
        </w:r>
      </w:hyperlink>
    </w:p>
    <w:p w:rsidR="00DF38CA" w:rsidRDefault="00DF38CA" w:rsidP="00DF38CA">
      <w:pPr>
        <w:pStyle w:val="a3"/>
        <w:spacing w:before="0" w:beforeAutospacing="0"/>
        <w:rPr>
          <w:rFonts w:ascii="Helvetica" w:hAnsi="Helvetica" w:cs="Helvetica"/>
          <w:color w:val="333333"/>
          <w:spacing w:val="3"/>
        </w:rPr>
      </w:pPr>
      <w:hyperlink r:id="rId10" w:tgtFrame="_blank" w:history="1">
        <w:r>
          <w:rPr>
            <w:rStyle w:val="a4"/>
            <w:rFonts w:ascii="Helvetica" w:hAnsi="Helvetica" w:cs="Helvetica"/>
            <w:color w:val="4183C4"/>
            <w:spacing w:val="3"/>
          </w:rPr>
          <w:t>匿名类型（</w:t>
        </w:r>
        <w:r>
          <w:rPr>
            <w:rStyle w:val="a4"/>
            <w:rFonts w:ascii="Helvetica" w:hAnsi="Helvetica" w:cs="Helvetica"/>
            <w:color w:val="4183C4"/>
            <w:spacing w:val="3"/>
          </w:rPr>
          <w:t xml:space="preserve">C# </w:t>
        </w:r>
        <w:r>
          <w:rPr>
            <w:rStyle w:val="a4"/>
            <w:rFonts w:ascii="Helvetica" w:hAnsi="Helvetica" w:cs="Helvetica"/>
            <w:color w:val="4183C4"/>
            <w:spacing w:val="3"/>
          </w:rPr>
          <w:t>编程指南）</w:t>
        </w:r>
      </w:hyperlink>
    </w:p>
    <w:p w:rsidR="00CE782E" w:rsidRPr="00DF38CA" w:rsidRDefault="00DF38CA">
      <w:bookmarkStart w:id="0" w:name="_GoBack"/>
      <w:bookmarkEnd w:id="0"/>
    </w:p>
    <w:sectPr w:rsidR="00CE782E" w:rsidRPr="00DF38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BFE"/>
    <w:rsid w:val="00454568"/>
    <w:rsid w:val="005C7EB6"/>
    <w:rsid w:val="00972BFE"/>
    <w:rsid w:val="00DF3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C1C6A7-BCBC-48C8-A44E-AA743063E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DF38C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F38CA"/>
    <w:rPr>
      <w:rFonts w:ascii="宋体" w:eastAsia="宋体" w:hAnsi="宋体" w:cs="宋体"/>
      <w:b/>
      <w:bCs/>
      <w:kern w:val="0"/>
      <w:sz w:val="36"/>
      <w:szCs w:val="36"/>
    </w:rPr>
  </w:style>
  <w:style w:type="paragraph" w:styleId="a3">
    <w:name w:val="Normal (Web)"/>
    <w:basedOn w:val="a"/>
    <w:uiPriority w:val="99"/>
    <w:semiHidden/>
    <w:unhideWhenUsed/>
    <w:rsid w:val="00DF38C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F38CA"/>
    <w:rPr>
      <w:color w:val="0000FF"/>
      <w:u w:val="single"/>
    </w:rPr>
  </w:style>
  <w:style w:type="paragraph" w:styleId="HTML">
    <w:name w:val="HTML Preformatted"/>
    <w:basedOn w:val="a"/>
    <w:link w:val="HTML0"/>
    <w:uiPriority w:val="99"/>
    <w:semiHidden/>
    <w:unhideWhenUsed/>
    <w:rsid w:val="00DF38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F38CA"/>
    <w:rPr>
      <w:rFonts w:ascii="宋体" w:eastAsia="宋体" w:hAnsi="宋体" w:cs="宋体"/>
      <w:kern w:val="0"/>
      <w:sz w:val="24"/>
      <w:szCs w:val="24"/>
    </w:rPr>
  </w:style>
  <w:style w:type="character" w:styleId="HTML1">
    <w:name w:val="HTML Code"/>
    <w:basedOn w:val="a0"/>
    <w:uiPriority w:val="99"/>
    <w:semiHidden/>
    <w:unhideWhenUsed/>
    <w:rsid w:val="00DF38CA"/>
    <w:rPr>
      <w:rFonts w:ascii="宋体" w:eastAsia="宋体" w:hAnsi="宋体" w:cs="宋体"/>
      <w:sz w:val="24"/>
      <w:szCs w:val="24"/>
    </w:rPr>
  </w:style>
  <w:style w:type="character" w:styleId="a5">
    <w:name w:val="Strong"/>
    <w:basedOn w:val="a0"/>
    <w:uiPriority w:val="22"/>
    <w:qFormat/>
    <w:rsid w:val="00DF38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437458">
      <w:bodyDiv w:val="1"/>
      <w:marLeft w:val="0"/>
      <w:marRight w:val="0"/>
      <w:marTop w:val="0"/>
      <w:marBottom w:val="0"/>
      <w:divBdr>
        <w:top w:val="none" w:sz="0" w:space="0" w:color="auto"/>
        <w:left w:val="none" w:sz="0" w:space="0" w:color="auto"/>
        <w:bottom w:val="none" w:sz="0" w:space="0" w:color="auto"/>
        <w:right w:val="none" w:sz="0" w:space="0" w:color="auto"/>
      </w:divBdr>
    </w:div>
    <w:div w:id="170039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zh-cn/library/67ef8sbd.aspx" TargetMode="External"/><Relationship Id="rId3" Type="http://schemas.openxmlformats.org/officeDocument/2006/relationships/webSettings" Target="webSettings.xml"/><Relationship Id="rId7" Type="http://schemas.openxmlformats.org/officeDocument/2006/relationships/hyperlink" Target="https://msdn.microsoft.com/zh-cn/library/edakx9da.asp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sdn.microsoft.com/zh-cn/library/system.collections.ienumerable.aspx" TargetMode="External"/><Relationship Id="rId11" Type="http://schemas.openxmlformats.org/officeDocument/2006/relationships/fontTable" Target="fontTable.xml"/><Relationship Id="rId5" Type="http://schemas.openxmlformats.org/officeDocument/2006/relationships/hyperlink" Target="https://msdn.microsoft.com/zh-cn/library/bb397696.aspx" TargetMode="External"/><Relationship Id="rId10" Type="http://schemas.openxmlformats.org/officeDocument/2006/relationships/hyperlink" Target="https://msdn.microsoft.com/zh-cn/library/bb397696.aspx" TargetMode="External"/><Relationship Id="rId4" Type="http://schemas.openxmlformats.org/officeDocument/2006/relationships/hyperlink" Target="https://msdn.microsoft.com/zh-cn/library/bb384054.aspx" TargetMode="External"/><Relationship Id="rId9" Type="http://schemas.openxmlformats.org/officeDocument/2006/relationships/hyperlink" Target="https://msdn.microsoft.com/zh-cn/library/bb397676.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2024-10-16T23:37:00Z</dcterms:created>
  <dcterms:modified xsi:type="dcterms:W3CDTF">2024-10-16T23:38:00Z</dcterms:modified>
</cp:coreProperties>
</file>